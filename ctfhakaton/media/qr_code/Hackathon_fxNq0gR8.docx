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234440" cy="12344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fxNq0gR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34440" cy="12344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fxNq0gR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