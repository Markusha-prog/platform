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N8lna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VN8lnae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