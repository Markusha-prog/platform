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234440" cy="12344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IZy1vnJ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34440" cy="12344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IZy1vnJ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34440" cy="12344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IZy1vnJ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34440" cy="12344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IZy1vnJ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34440" cy="12344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IZy1vnJ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34440" cy="12344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IZy1vnJ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34440" cy="123444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IZy1vnJ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34440" cy="123444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IZy1vnJ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34440" cy="123444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IZy1vnJ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34440" cy="123444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IZy1vnJ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