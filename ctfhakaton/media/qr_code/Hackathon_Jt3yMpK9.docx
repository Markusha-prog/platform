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34440" cy="12344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Hackathon_Jt3yMpK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344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