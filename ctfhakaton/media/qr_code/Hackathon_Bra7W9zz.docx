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34440" cy="12344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Bra7W9zz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