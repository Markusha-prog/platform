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34440" cy="1234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kRNl1An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kRNl1An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