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234440" cy="12344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kRep5Syq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